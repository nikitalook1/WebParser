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Татарстан, Россия, дөнья яңалыклары татарча - «Татар-информ» мәгълүмат агентлыгы main_header_top_970_100 Руc Тат 16+ Меню Татар дөньясы Татар матбугаты Мәдәният Дин Руc Тат Сәхифәләр Яңалыклар Фоторепортажлар Матбугат очрашуы Рәсми Татарстан Татар дөньясы Мәдәният Дин Фән һәм мәгариф Спорт Авыл Татар матбугаты Сәясәт Икътисад Җәмгыять Хәвеф-хәтәр Эстрада Югалту Видео «Татар-информ» мәгълүмат агентлыгы баш редакторы Ринат Билалов 420066, Татарстан Республикасы, Казан, Декабристлар ур., 2нче йорт. «ТАТМЕДИА» акционерлык җәмгыяте «Татар-информ» мәгълүмат агентлыгы татар редакциясе Баш редактор Рәмис Латыйпов Баш редактор урынбасары Ләйсән Хафизова Концертмейстер Мөнирә Хәбибуллина вафат булган «Яңа татар җыры – IV» бәйгесенең җиңүчеләре билгеле Ульяновск татарлары Бөтенроссия бәйгесендә җиңгән укытучы белән горурлана Кукмара районы башлыгы махсус операция зонасында хәрбиләр белән очрашты Владимир Путин Чаллы мэрын Дуслык ордены белән бүләкләде Казанда хокук бозучы электросамокатчыларны тоткарладылар Санкт-Петербургта Габдулла Тукайның тууына 138 ел тулуга багышланган тантаналы чара уза Тубылда Габдулла Тукай туган көненә багышланган бәйрәм булды Песошин: Татарстанның зур сәнәгать предприятиеләрендә 11 мең хезмәткәр җитми Депутат Андрей Егоров Татарстан Дәүләт Советының Торак сәясәте комитеты рәисе булды ❮ ❯ main_header_bot_970_100 Яңалыклар Фото Матбугат очрашуы Рәсми Татарстан Татар дөньясы Мәдәният Дин Мәгариф Спорт Авыл Икътисад 19:26 Кукмара районы башлыгы махсус операция зонасында хәрбиләр белән очрашты 19:10 Владимир Путин Чаллы мэрын Дуслык ордены белән бүләкләде 18:55 Казанда хокук бозучы электросамокатчыларны тоткарладылар in_feed_pos_1 18:30 Суд Тукай районы башлыгы Фаил Камаевны ришвәт турындагы эш буенча кулга алды 18:14 КФУ метеорологы Казанда аномаль эсселекнең сәбәпләрен аңлатты 17:59 Санкт-Петербургта Габдулла Тукайның тууына 138 ел тулуга багышланган тантаналы чара уза 17:33 Путин Иминлек советы белән Россиянең дәүләт резервлары запаслары хакында фикер алышты 17:11 Россия гаскәрләре Донецк Халык Республикасының Первомайское торак пунктын азат итте 16:50 Тубылда Габдулла Тукай туган көненә багышланган бәйрәм булды 16:36 Махсус операциядә катнашучылар һәм аларның гаиләләре, салым бурычы булса да, ярдәм алачак 16:29 Татарстанда чүп яндыру заводын 2025 ел ахырына кадәр төзеп бетерергә җыеналар 16:07 Азәрбайҗан Президенты Илһам Алиев Мәскәүгә килә 15:47 Мөхәммәтшин: Татарстан предприятиеләрне пилотсыз очкыч һөҗүменнән саклауга акча юнәлдерде 15:30 Песошин: Татарстанның зур сәнәгать предприятиеләрендә 11 мең хезмәткәр җитми 15:01 Рөстәм Миңнеханов: Татарстанда «Беренчеләр хәрәкәте»ндә 200 мең бала катнашты инде 14:55 Депутат Андрей Егоров Татарстан Дәүләт Советының Торак сәясәте комитеты рәисе булды 14:37 Кич белән Татарстанда яшен һәм көчле җил көтелә 14:19 Татарстанда төзекләндерү буенча 7 проект Россиядә иң яхшылар исемлегенә кергән 14:01 Татарстан Дәүләт Советы депутат Рәис Сөләймановның вәкаләтләрен вакытыннан алда туктатты 13:40 Тукай премиясе лауреатларын 26 апрельдә Казан Кремлендә игълан итәләр 13:31 Татарстанда 17 елда 18,6 меңнән артык алданган өлешче торак алган 13:13 Казанның Әмәт бистәсендә 15 метр тирәнлектәге чокырга төшеп киткән егетне коткарганнар 12:55 Миңнеханов Казанда авиатөзелештә һөнәри осталык буенча иң зур чемпионат анонсын күрсәтте 12:26 Татар язучылары «Яшь ленинчы» газетасында эшләгән чорларын искә алды 12:11 Татарстан Дәүләт Советы утырышында мировой судьялар сайланды 11:43 Дәүләт Советы депутаты Эдуард Шәрәфиев Менделеевск укучылары өчен батырлык дәресе үткәрде 11:27 Миңнеханов: Без Төркия бизнесының Татарстанны сайлавы белән кызыксынабыз 11:07 Башкортстанда юл-транспорт һәлакәтендә биш кеше үлгән 10:51 Саранскида тхэквондо буенча Равиль Халиков исемендәге республика турниры булып узды 10:35 Татарстанда объектларны төзекләндерү өчен тавыш бирү финиш сызыгына чыга 10:17 Бөгелмәдә махсус операция геройлары истәлегенә багышланган бокс турниры була 09:58 Татарстан Хәрби комиссариаты Кырым, Тамань һәм Кубаньны кабул итү көне белән котлады 09:40 «Яңа татар җыры – IV» бәйгесенең җиңүчеләре билгеле 09:25 Песошин 19 апрельдә Татарстан Хөкүмәтенең эше турында хисап тәкъдим итәчәк 08:46 Казан мэриясе эшлекле татар теле курслары оештыра 08:21 Ставрополь краенда Ту-22М3 очкычы һәлакәткә очраган 08:10 Бөгелмә янында юл-транспорт һәлакәтендә өч кешенең гомере өзелгән 07:51 Татарстанда +27 градуска кадәр җылыта, ә Казанда яңа температура рекорды көтелә Башка язмалар Җәмгыять Владимир Путин Чаллы мэрын Дуслык ордены белән бүләкләде Җәмгыять Казанда хокук бозучы электросамокатчыларны тоткарладылар Татар дөньясы Санкт-Петербургта Габдулла Тукайның тууына 138 ел тулуга багышланган тантаналы чара уза Тубылда Габдулла Тукай туган көненә багышланган бәйрәм булды Песошин: Татарстанның зур сәнәгать предприятиеләрендә 11 мең хезмәткәр җитми Депутат Андрей Егоров Татарстан Дәүләт Советының Торак сәясәте комитеты рәисе булды Кич белән Татарстанда яшен һәм көчле җил көтелә Тукай премиясе лауреатларын 26 апрельдә Казан Кремлендә игълан итәләр Татар язучылары «Яшь ленинчы» газетасында эшләгән чорларын искә алды Дәүләт Советы депутаты Эдуард Шәрәфиев Менделеевск укучылары өчен батырлык дәресе үткәрде Барлык язмалар Калган язмалар Татар матбугаты Удмуртия татарлары көрәшчеләр белән горурлана: Сарапулның Алып батырлары 18 апрель 2024 Ульяновск татарлары Бөтенроссия бәйгесендә җиңгән укытучы белән горурлана 18 апрель 2024 Төмән шәһәренең Лесобаза районында мәчет гөмбәзенә ярымай куйганнар 16 апрель 2024 Фикер Эльмира Җәлилова: Өйдә кирәк булган тел белән генә без татарлыкны саклап кала алмыйбыз Күптән түгел ТР Дәүләт Советы Рәисе урынбасары Марат Әхмәтов гаиләле яшь (дөресрәге, урта буын) татар язучылары белән гаиләдә татар телен саклау турында сөйләште. Очрашуда катнашкан шагыйрә Эльмира Җәлилова үз фикерләрен җиткерде. Cүз көче ❮ ❯ ИНТЕРТАТ ❯ Фоторепортажлар ❯ Туган тел көнендә узачак чараларга багышланган матбугат конференциясеннән фоторепортаж 19 апрель 2024 16 фото «Идел» журналы татар шагыйрьләре һәм блогерлар белән оештырган кичәдән фоторепортаж 18 апрель 2024 51 фото Язучылар берлегендә "Яшь ленинчы" газетасына багышланган кичәдән фоторепортаж 18 апрель 2024 24 фото «Ханбикә Сөембикә һәм аның гаиләсе портреты»н реставрациядән соң тәкъдим итүдән фоторепортаж 18 апрель 2024 17 фото Махсус проектлар ❯ Махсус проектлар Флюра Низамова: «Һава торышын әйткәндә генә дөресен сөйлиләр бугай. Ул да дөрескә чыкмый» 21 декабрь 2023 Махсус проектлар ЭНҖЕЛЕ КӨРӘШ / Манзара-2024 / Балалар, көрәше, Әгерҗе Сабан туе, батыр Муса 24 гыйнвар 2024 Махсус проектлар ЭНҖЕЛЕ КӨРӘШ/ Федерация Кубогы 2023 11 декабрь 2023 Махсус проектлар ЭНҖЕЛЕ КӨРӘШ/ Чаллы батырлары 16 ноябрь 2023 ВИДЕО ❯ Әлфия Авзалова турында театральләштерелгән тамаша 19 февраль 2024 Баянчы Рамил Курамшинны искә алу концерты 31 гыйнвар 2024 Бөтенроссия туган тел форумы 15 ноябрь 2023 Мәгъсүм Гәрәев: «Журналистиканы әти-әниең, балаларың, хатыныңны яраткан кебек яратырга кирәк» 7 ноябрь 2023 Зәйтүнә Мәүлүдованың 130 еллыгына багышланган кичә 3 ноябрь 2023 Халык шагыйре һәм җәмәгать эшлеклесе Разил Вәлиев белән хушлашу 24 октябрь 2023 XIX Казан халыкара мөселман киносы фестивале ачылышы 12 сентябрь 2023 Эльмир Низамов һәм Эльмира Кәлимуллинаның «Мин җырымда калам» альбомын тәкъдим итү 1 август 2023 Болгарда «Яңарыш: Эпосның заманча укылышы» фестивале ябылу тантанасы. «Кара Пулат» операсы 26 июль 2023 2023 елгы "Питрау" прологыннан өзек 17 июль 2023 «Татар-информ» мәгълүмат агентлыгы баш редакторы Ринат Билалов 420066, Татарстан Республикасы, Казан, Декабристлар ур., 2нче йорт. «ТАТМЕДИА» акционерлык җәмгыяте «Татар-информ» мәгълүмат агентлыгы татар редакциясе Баш редактор Рәмис Латыйпов Баш редактор урынбасары Ләйсән Хафизова Редакция телефоны +7 (843) 222-0-999 (1304) Редакциянең электрон почтасы infotat@tatar-inform.ru «Татмедиа» республика матбугат һәм массакүләм коммуникацияләр агентлыгы ярдәме белән чыгарыла. 16+ Әлеге ресурста 16+ категорияләренә керүче мәгълүмат булырга мөмкин. «ТАТМЕДИА» АҖ филиалы «Татар-информ» мәгълүмат агентлыгы. Татар-информ (Tatar-inform)  - электрон матбугат чарасы, Россиянең элемтә, мәгълүмати технологияләр һәм гаммәви коммуникацияләрне күзәтчелек хезмәте (Роскомнадзор) тарафыннан 30.06.2010 елда теркәлгән. Таныклыкның номеры - ЭЛ № ФС77-40391. “Татар-информ” мәгълүмат агентлыгы буларак Россиянең элемтә, мәгълүмати технологияләр һәм гаммәви коммуникацияләрне күзәтчелек хезмәте (Роскомнадзор) тарафыннан 15.09.2016 елда теркәлгән. Таныклык номеры - ИА № ФС 77 – 67031. Матбугат турында законның 23 маддәсе буенча, “Татар-информ” мәгълүмат агентлыгының язмаларын һәм башка материалларын куллану бары тик гиперссылка булганда гына мөмкин. ©2023 ИА «Татар-информ» Учредитель АО «Татмедиа» 420066, Республика Татарстан, г. Казань, ул. Декабристов, д. 2. Эл.адрес: info@tatar-inform.ru, телефон: +7 843 222 0 999. Главный редактор - Билалов Ринат Вагизович. Настоящий ресурс может содержать материалы 16+. Татар-информ (Tatar-inform) электронное периодическое издание, зарегистрированное в Федеральной службе по надзору в сфере связи, информационных технологий и массовых коммуникаций (Роскомнадзор). Свидетельство о регистрации СМИ ЭЛ № ФС77-40391 от 30.06.10 выдано Федеральной службой по надзору в сфере связи, информационных технологий и массовых коммуникаций. «Татар-информ» зарегистрировано как информационное агентство в Федеральной службе по надзору в сфере связи, информационных технологий и массовых коммуникаций (Роскомнадзор). Номер действующего свидетельства ИА № ФС 77 – 67031 от 15.09.2016 года. В соответствии со статьей 23 Федерального закона о СМИ от 27.12.1991 года при распространении сообщений и материалов информационного агентства «Татар-информ» другим средством массовой информации гиперссылка на него обязательна. © 2024 «ТАТМЕДИА» акционерлык җәмгыяте ИА «Татар-информ» Коррупция фактлары турында хәбәр итү өчен: Shamil.Sadykov@tatmedia.ru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